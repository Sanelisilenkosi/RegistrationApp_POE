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7D50" w14:textId="77777777" w:rsidR="006646EA" w:rsidRDefault="00CE6F2D" w:rsidP="1C0142D1">
      <w:pPr>
        <w:pStyle w:val="Title"/>
        <w:rPr>
          <w:b/>
          <w:bCs/>
          <w:i/>
          <w:iCs/>
        </w:rPr>
      </w:pPr>
      <w:r w:rsidRPr="1C0142D1">
        <w:rPr>
          <w:b/>
          <w:bCs/>
          <w:i/>
          <w:iCs/>
        </w:rPr>
        <w:t>POE Part 1 – Registration &amp; Login</w:t>
      </w:r>
    </w:p>
    <w:p w14:paraId="2615EB73" w14:textId="652700E2" w:rsidR="006646EA" w:rsidRDefault="006646EA" w:rsidP="1C0142D1">
      <w:pPr>
        <w:pStyle w:val="Title"/>
        <w:rPr>
          <w:b/>
          <w:bCs/>
        </w:rPr>
      </w:pPr>
      <w:r w:rsidRPr="1C0142D1">
        <w:rPr>
          <w:b/>
          <w:bCs/>
          <w:i/>
          <w:iCs/>
        </w:rPr>
        <w:t>St</w:t>
      </w:r>
      <w:r w:rsidR="00CE6F2D" w:rsidRPr="1C0142D1">
        <w:rPr>
          <w:b/>
          <w:bCs/>
        </w:rPr>
        <w:t>udent Name: Sanelisile Nkosi</w:t>
      </w:r>
    </w:p>
    <w:p w14:paraId="227398E5" w14:textId="6D662CE5" w:rsidR="001A253A" w:rsidRPr="001A253A" w:rsidRDefault="006646EA" w:rsidP="1C0142D1">
      <w:pPr>
        <w:pStyle w:val="Title"/>
        <w:rPr>
          <w:b/>
          <w:bCs/>
        </w:rPr>
      </w:pPr>
      <w:r w:rsidRPr="1C0142D1">
        <w:rPr>
          <w:b/>
          <w:bCs/>
        </w:rPr>
        <w:t>St</w:t>
      </w:r>
      <w:r w:rsidR="00CE6F2D" w:rsidRPr="1C0142D1">
        <w:rPr>
          <w:b/>
          <w:bCs/>
        </w:rPr>
        <w:t>udent Number:</w:t>
      </w:r>
      <w:r w:rsidRPr="1C0142D1">
        <w:rPr>
          <w:b/>
          <w:bCs/>
        </w:rPr>
        <w:t>ST10435693</w:t>
      </w:r>
    </w:p>
    <w:p w14:paraId="02864FFB" w14:textId="59444265" w:rsidR="00894864" w:rsidRDefault="00894864" w:rsidP="1C0142D1">
      <w:pPr>
        <w:pStyle w:val="Title"/>
        <w:rPr>
          <w:b/>
          <w:bCs/>
          <w:i/>
          <w:iCs/>
        </w:rPr>
      </w:pPr>
    </w:p>
    <w:p w14:paraId="5D751A74" w14:textId="77777777" w:rsidR="0068794C" w:rsidRDefault="0068794C" w:rsidP="0068794C"/>
    <w:p w14:paraId="31B39293" w14:textId="77777777" w:rsidR="0068794C" w:rsidRDefault="0068794C" w:rsidP="0068794C"/>
    <w:p w14:paraId="2962CD0B" w14:textId="77777777" w:rsidR="0068794C" w:rsidRDefault="0068794C" w:rsidP="0068794C"/>
    <w:p w14:paraId="782307D4" w14:textId="77777777" w:rsidR="0068794C" w:rsidRDefault="0068794C" w:rsidP="0068794C"/>
    <w:p w14:paraId="043D3465" w14:textId="77777777" w:rsidR="0068794C" w:rsidRPr="0068794C" w:rsidRDefault="0068794C" w:rsidP="0068794C"/>
    <w:p w14:paraId="75B700F5" w14:textId="77777777" w:rsidR="00894864" w:rsidRDefault="00CE6F2D" w:rsidP="1C0142D1">
      <w:pPr>
        <w:rPr>
          <w:rFonts w:ascii="Calibri" w:eastAsia="Calibri" w:hAnsi="Calibri" w:cs="Calibri"/>
        </w:rPr>
      </w:pPr>
      <w:r w:rsidRPr="1C0142D1">
        <w:rPr>
          <w:rFonts w:ascii="Calibri" w:eastAsia="Calibri" w:hAnsi="Calibri" w:cs="Calibri"/>
        </w:rPr>
        <w:t>Test Cases and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1379"/>
        <w:gridCol w:w="2172"/>
        <w:gridCol w:w="1379"/>
        <w:gridCol w:w="1094"/>
      </w:tblGrid>
      <w:tr w:rsidR="0068794C" w14:paraId="5D9C4968" w14:textId="77777777" w:rsidTr="1C0142D1">
        <w:tc>
          <w:tcPr>
            <w:tcW w:w="716" w:type="dxa"/>
          </w:tcPr>
          <w:p w14:paraId="08ACC0BA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Test Case ID</w:t>
            </w:r>
          </w:p>
        </w:tc>
        <w:tc>
          <w:tcPr>
            <w:tcW w:w="1379" w:type="dxa"/>
          </w:tcPr>
          <w:p w14:paraId="666A646D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2172" w:type="dxa"/>
          </w:tcPr>
          <w:p w14:paraId="1A9BA708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1379" w:type="dxa"/>
          </w:tcPr>
          <w:p w14:paraId="606393EE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Expected Output</w:t>
            </w:r>
          </w:p>
        </w:tc>
        <w:tc>
          <w:tcPr>
            <w:tcW w:w="1094" w:type="dxa"/>
          </w:tcPr>
          <w:p w14:paraId="0DCF1D1B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Pass/Fail</w:t>
            </w:r>
          </w:p>
        </w:tc>
      </w:tr>
      <w:tr w:rsidR="0068794C" w14:paraId="7D7BC43D" w14:textId="77777777" w:rsidTr="1C0142D1">
        <w:tc>
          <w:tcPr>
            <w:tcW w:w="716" w:type="dxa"/>
          </w:tcPr>
          <w:p w14:paraId="4FB90840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TC1</w:t>
            </w:r>
          </w:p>
        </w:tc>
        <w:tc>
          <w:tcPr>
            <w:tcW w:w="1379" w:type="dxa"/>
          </w:tcPr>
          <w:p w14:paraId="087E678E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Successful Registration</w:t>
            </w:r>
          </w:p>
        </w:tc>
        <w:tc>
          <w:tcPr>
            <w:tcW w:w="2172" w:type="dxa"/>
          </w:tcPr>
          <w:p w14:paraId="74576011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Username: sa_ne, Password: Pass@123, Phone: +2781234567</w:t>
            </w:r>
          </w:p>
        </w:tc>
        <w:tc>
          <w:tcPr>
            <w:tcW w:w="1379" w:type="dxa"/>
          </w:tcPr>
          <w:p w14:paraId="570D4FD4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All inputs are valid. Registration successful.</w:t>
            </w:r>
          </w:p>
        </w:tc>
        <w:tc>
          <w:tcPr>
            <w:tcW w:w="1094" w:type="dxa"/>
          </w:tcPr>
          <w:p w14:paraId="3AF5A9B1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</w:t>
            </w:r>
          </w:p>
        </w:tc>
      </w:tr>
      <w:tr w:rsidR="0068794C" w14:paraId="29EA966F" w14:textId="77777777" w:rsidTr="1C0142D1">
        <w:tc>
          <w:tcPr>
            <w:tcW w:w="716" w:type="dxa"/>
          </w:tcPr>
          <w:p w14:paraId="1024494E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TC2</w:t>
            </w:r>
          </w:p>
        </w:tc>
        <w:tc>
          <w:tcPr>
            <w:tcW w:w="1379" w:type="dxa"/>
          </w:tcPr>
          <w:p w14:paraId="5B1CF373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Invalid Username (too long)</w:t>
            </w:r>
          </w:p>
        </w:tc>
        <w:tc>
          <w:tcPr>
            <w:tcW w:w="2172" w:type="dxa"/>
          </w:tcPr>
          <w:p w14:paraId="00B472E0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Username: saneli, Password: Pass@123, Phone: +2781234567</w:t>
            </w:r>
          </w:p>
        </w:tc>
        <w:tc>
          <w:tcPr>
            <w:tcW w:w="1379" w:type="dxa"/>
          </w:tcPr>
          <w:p w14:paraId="25A7A4AA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 is not correctly formatted…</w:t>
            </w:r>
          </w:p>
        </w:tc>
        <w:tc>
          <w:tcPr>
            <w:tcW w:w="1094" w:type="dxa"/>
          </w:tcPr>
          <w:p w14:paraId="53D19269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</w:t>
            </w:r>
          </w:p>
        </w:tc>
      </w:tr>
      <w:tr w:rsidR="0068794C" w14:paraId="26C9D176" w14:textId="77777777" w:rsidTr="1C0142D1">
        <w:tc>
          <w:tcPr>
            <w:tcW w:w="716" w:type="dxa"/>
          </w:tcPr>
          <w:p w14:paraId="2799D8BF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TC3</w:t>
            </w:r>
          </w:p>
        </w:tc>
        <w:tc>
          <w:tcPr>
            <w:tcW w:w="1379" w:type="dxa"/>
          </w:tcPr>
          <w:p w14:paraId="541CE89C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Invalid Username (no underscore)</w:t>
            </w:r>
          </w:p>
        </w:tc>
        <w:tc>
          <w:tcPr>
            <w:tcW w:w="2172" w:type="dxa"/>
          </w:tcPr>
          <w:p w14:paraId="74147E9D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Username: sane, Password: Pass@123, Phone: +2781234567</w:t>
            </w:r>
          </w:p>
        </w:tc>
        <w:tc>
          <w:tcPr>
            <w:tcW w:w="1379" w:type="dxa"/>
          </w:tcPr>
          <w:p w14:paraId="514A33FC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 is not correctly formatted…</w:t>
            </w:r>
          </w:p>
        </w:tc>
        <w:tc>
          <w:tcPr>
            <w:tcW w:w="1094" w:type="dxa"/>
          </w:tcPr>
          <w:p w14:paraId="2B02D59E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</w:t>
            </w:r>
          </w:p>
        </w:tc>
      </w:tr>
      <w:tr w:rsidR="0068794C" w14:paraId="180DB4CA" w14:textId="77777777" w:rsidTr="1C0142D1">
        <w:tc>
          <w:tcPr>
            <w:tcW w:w="716" w:type="dxa"/>
          </w:tcPr>
          <w:p w14:paraId="27756526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TC4</w:t>
            </w:r>
          </w:p>
        </w:tc>
        <w:tc>
          <w:tcPr>
            <w:tcW w:w="1379" w:type="dxa"/>
          </w:tcPr>
          <w:p w14:paraId="5DB62F01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Invalid Password (missing special char)</w:t>
            </w:r>
          </w:p>
        </w:tc>
        <w:tc>
          <w:tcPr>
            <w:tcW w:w="2172" w:type="dxa"/>
          </w:tcPr>
          <w:p w14:paraId="31362F27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Username: sa_ne, Password: Pass1234, Phone: +2781234567</w:t>
            </w:r>
          </w:p>
        </w:tc>
        <w:tc>
          <w:tcPr>
            <w:tcW w:w="1379" w:type="dxa"/>
          </w:tcPr>
          <w:p w14:paraId="06BBB354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Password is not correctly formatted…</w:t>
            </w:r>
          </w:p>
        </w:tc>
        <w:tc>
          <w:tcPr>
            <w:tcW w:w="1094" w:type="dxa"/>
          </w:tcPr>
          <w:p w14:paraId="1D491740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</w:t>
            </w:r>
          </w:p>
        </w:tc>
      </w:tr>
      <w:tr w:rsidR="0068794C" w14:paraId="1F84D115" w14:textId="77777777" w:rsidTr="1C0142D1">
        <w:tc>
          <w:tcPr>
            <w:tcW w:w="716" w:type="dxa"/>
          </w:tcPr>
          <w:p w14:paraId="60DD683F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TC5</w:t>
            </w:r>
          </w:p>
        </w:tc>
        <w:tc>
          <w:tcPr>
            <w:tcW w:w="1379" w:type="dxa"/>
          </w:tcPr>
          <w:p w14:paraId="28F521F0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Invalid Password (too short)</w:t>
            </w:r>
          </w:p>
        </w:tc>
        <w:tc>
          <w:tcPr>
            <w:tcW w:w="2172" w:type="dxa"/>
          </w:tcPr>
          <w:p w14:paraId="5F23C0FD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Username: sa_ne, Password: Pa@1, Phone: +2781234567</w:t>
            </w:r>
          </w:p>
        </w:tc>
        <w:tc>
          <w:tcPr>
            <w:tcW w:w="1379" w:type="dxa"/>
          </w:tcPr>
          <w:p w14:paraId="79AF8AB7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Password is not correctly formatted…</w:t>
            </w:r>
          </w:p>
        </w:tc>
        <w:tc>
          <w:tcPr>
            <w:tcW w:w="1094" w:type="dxa"/>
          </w:tcPr>
          <w:p w14:paraId="10BC3689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</w:t>
            </w:r>
          </w:p>
        </w:tc>
      </w:tr>
      <w:tr w:rsidR="0068794C" w14:paraId="2FB3CFF5" w14:textId="77777777" w:rsidTr="1C0142D1">
        <w:tc>
          <w:tcPr>
            <w:tcW w:w="716" w:type="dxa"/>
          </w:tcPr>
          <w:p w14:paraId="4555C5A8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TC6</w:t>
            </w:r>
          </w:p>
        </w:tc>
        <w:tc>
          <w:tcPr>
            <w:tcW w:w="1379" w:type="dxa"/>
          </w:tcPr>
          <w:p w14:paraId="068C8C43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Invalid Phone (missing + country code)</w:t>
            </w:r>
          </w:p>
        </w:tc>
        <w:tc>
          <w:tcPr>
            <w:tcW w:w="2172" w:type="dxa"/>
          </w:tcPr>
          <w:p w14:paraId="58ED8BBA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Username: sa_ne, Password: Pass@123, Phone: 0812345678</w:t>
            </w:r>
          </w:p>
        </w:tc>
        <w:tc>
          <w:tcPr>
            <w:tcW w:w="1379" w:type="dxa"/>
          </w:tcPr>
          <w:p w14:paraId="2C1650EA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Cell phone number incorrectly formatted…</w:t>
            </w:r>
          </w:p>
        </w:tc>
        <w:tc>
          <w:tcPr>
            <w:tcW w:w="1094" w:type="dxa"/>
          </w:tcPr>
          <w:p w14:paraId="5A349E90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</w:t>
            </w:r>
          </w:p>
        </w:tc>
      </w:tr>
      <w:tr w:rsidR="0068794C" w14:paraId="293AC9EA" w14:textId="77777777" w:rsidTr="1C0142D1">
        <w:tc>
          <w:tcPr>
            <w:tcW w:w="716" w:type="dxa"/>
          </w:tcPr>
          <w:p w14:paraId="203DB516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TC7</w:t>
            </w:r>
          </w:p>
        </w:tc>
        <w:tc>
          <w:tcPr>
            <w:tcW w:w="1379" w:type="dxa"/>
          </w:tcPr>
          <w:p w14:paraId="7A58C09D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Invalid Phone (too long)</w:t>
            </w:r>
          </w:p>
        </w:tc>
        <w:tc>
          <w:tcPr>
            <w:tcW w:w="2172" w:type="dxa"/>
          </w:tcPr>
          <w:p w14:paraId="39E24D02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Username: sa_ne, Password: Pass@123, Phone: +278123456789012</w:t>
            </w:r>
          </w:p>
        </w:tc>
        <w:tc>
          <w:tcPr>
            <w:tcW w:w="1379" w:type="dxa"/>
          </w:tcPr>
          <w:p w14:paraId="39B116E0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Cell phone number incorrectly formatted…</w:t>
            </w:r>
          </w:p>
        </w:tc>
        <w:tc>
          <w:tcPr>
            <w:tcW w:w="1094" w:type="dxa"/>
          </w:tcPr>
          <w:p w14:paraId="507B6767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</w:t>
            </w:r>
          </w:p>
        </w:tc>
      </w:tr>
      <w:tr w:rsidR="0068794C" w14:paraId="49138B99" w14:textId="77777777" w:rsidTr="1C0142D1">
        <w:tc>
          <w:tcPr>
            <w:tcW w:w="716" w:type="dxa"/>
          </w:tcPr>
          <w:p w14:paraId="4F60D446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TC8</w:t>
            </w:r>
          </w:p>
        </w:tc>
        <w:tc>
          <w:tcPr>
            <w:tcW w:w="1379" w:type="dxa"/>
          </w:tcPr>
          <w:p w14:paraId="50BC5918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Multiple Errors</w:t>
            </w:r>
          </w:p>
        </w:tc>
        <w:tc>
          <w:tcPr>
            <w:tcW w:w="2172" w:type="dxa"/>
          </w:tcPr>
          <w:p w14:paraId="64B2DB7D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Username: sanelisile, Password: pass123, Phone: 0812345678</w:t>
            </w:r>
          </w:p>
        </w:tc>
        <w:tc>
          <w:tcPr>
            <w:tcW w:w="1379" w:type="dxa"/>
          </w:tcPr>
          <w:p w14:paraId="3C9B2839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Registration failed. Please try again.</w:t>
            </w:r>
          </w:p>
        </w:tc>
        <w:tc>
          <w:tcPr>
            <w:tcW w:w="1094" w:type="dxa"/>
          </w:tcPr>
          <w:p w14:paraId="15BB2F55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</w:t>
            </w:r>
          </w:p>
        </w:tc>
      </w:tr>
      <w:tr w:rsidR="0068794C" w14:paraId="4D95C04D" w14:textId="77777777" w:rsidTr="1C0142D1">
        <w:tc>
          <w:tcPr>
            <w:tcW w:w="716" w:type="dxa"/>
          </w:tcPr>
          <w:p w14:paraId="0DDF3D82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TC9</w:t>
            </w:r>
          </w:p>
        </w:tc>
        <w:tc>
          <w:tcPr>
            <w:tcW w:w="1379" w:type="dxa"/>
          </w:tcPr>
          <w:p w14:paraId="48475E4C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Successful Login (pre-registered account)</w:t>
            </w:r>
          </w:p>
        </w:tc>
        <w:tc>
          <w:tcPr>
            <w:tcW w:w="2172" w:type="dxa"/>
          </w:tcPr>
          <w:p w14:paraId="74F95AAE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Username: sn_06, Password: Saneli66!</w:t>
            </w:r>
          </w:p>
        </w:tc>
        <w:tc>
          <w:tcPr>
            <w:tcW w:w="1379" w:type="dxa"/>
          </w:tcPr>
          <w:p w14:paraId="1D18B395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Login successful. Welcome, Sanelisile Nkosi!</w:t>
            </w:r>
          </w:p>
        </w:tc>
        <w:tc>
          <w:tcPr>
            <w:tcW w:w="1094" w:type="dxa"/>
          </w:tcPr>
          <w:p w14:paraId="4EA93CFE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</w:t>
            </w:r>
          </w:p>
        </w:tc>
      </w:tr>
      <w:tr w:rsidR="0068794C" w14:paraId="7E3EEE53" w14:textId="77777777" w:rsidTr="1C0142D1">
        <w:tc>
          <w:tcPr>
            <w:tcW w:w="716" w:type="dxa"/>
          </w:tcPr>
          <w:p w14:paraId="04FF369F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TC10</w:t>
            </w:r>
          </w:p>
        </w:tc>
        <w:tc>
          <w:tcPr>
            <w:tcW w:w="1379" w:type="dxa"/>
          </w:tcPr>
          <w:p w14:paraId="4DDF33C6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Failed Login (wrong password)</w:t>
            </w:r>
          </w:p>
        </w:tc>
        <w:tc>
          <w:tcPr>
            <w:tcW w:w="2172" w:type="dxa"/>
          </w:tcPr>
          <w:p w14:paraId="06D20DBF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Username: sn_06, Password: WrongPass1!</w:t>
            </w:r>
          </w:p>
        </w:tc>
        <w:tc>
          <w:tcPr>
            <w:tcW w:w="1379" w:type="dxa"/>
          </w:tcPr>
          <w:p w14:paraId="4366118F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Login failed. Username or password incorrect.</w:t>
            </w:r>
          </w:p>
        </w:tc>
        <w:tc>
          <w:tcPr>
            <w:tcW w:w="1094" w:type="dxa"/>
          </w:tcPr>
          <w:p w14:paraId="7F807615" w14:textId="77777777" w:rsidR="0068794C" w:rsidRDefault="0D532489" w:rsidP="1C0142D1">
            <w:pPr>
              <w:rPr>
                <w:rFonts w:ascii="Calibri" w:eastAsia="Calibri" w:hAnsi="Calibri" w:cs="Calibri"/>
              </w:rPr>
            </w:pPr>
            <w:r w:rsidRPr="1C0142D1">
              <w:rPr>
                <w:rFonts w:ascii="Calibri" w:eastAsia="Calibri" w:hAnsi="Calibri" w:cs="Calibri"/>
              </w:rPr>
              <w:t>Pass</w:t>
            </w:r>
          </w:p>
        </w:tc>
      </w:tr>
    </w:tbl>
    <w:p w14:paraId="5F1D1991" w14:textId="3E87296F" w:rsidR="00894864" w:rsidRDefault="00894864" w:rsidP="1C0142D1">
      <w:pPr>
        <w:pStyle w:val="Heading1"/>
        <w:rPr>
          <w:rFonts w:ascii="Calibri" w:eastAsia="Calibri" w:hAnsi="Calibri" w:cs="Calibri"/>
        </w:rPr>
      </w:pPr>
    </w:p>
    <w:p w14:paraId="7A6AAC6F" w14:textId="108588AF" w:rsidR="00894864" w:rsidRDefault="00CE6F2D" w:rsidP="41054365">
      <w:pPr>
        <w:rPr>
          <w:rFonts w:ascii="Calibri" w:eastAsia="Calibri" w:hAnsi="Calibri" w:cs="Calibri"/>
        </w:rPr>
      </w:pPr>
      <w:r w:rsidRPr="1C0142D1">
        <w:rPr>
          <w:rFonts w:ascii="Calibri" w:eastAsia="Calibri" w:hAnsi="Calibri" w:cs="Calibri"/>
        </w:rPr>
        <w:t>Conclusion</w:t>
      </w:r>
    </w:p>
    <w:p w14:paraId="69661994" w14:textId="117F76BF" w:rsidR="00894864" w:rsidRDefault="00CE6F2D" w:rsidP="1C0142D1">
      <w:pPr>
        <w:rPr>
          <w:rFonts w:ascii="Calibri" w:eastAsia="Calibri" w:hAnsi="Calibri" w:cs="Calibri"/>
        </w:rPr>
      </w:pPr>
      <w:r w:rsidRPr="1C0142D1">
        <w:rPr>
          <w:rFonts w:ascii="Calibri" w:eastAsia="Calibri" w:hAnsi="Calibri" w:cs="Calibri"/>
        </w:rPr>
        <w:t>The Registration &amp; Login application was successfully implemented and tested.</w:t>
      </w:r>
      <w:r>
        <w:br/>
      </w:r>
      <w:r w:rsidRPr="1C0142D1">
        <w:rPr>
          <w:rFonts w:ascii="Calibri" w:eastAsia="Calibri" w:hAnsi="Calibri" w:cs="Calibri"/>
        </w:rPr>
        <w:t>- All test cases passed.</w:t>
      </w:r>
      <w:r>
        <w:br/>
      </w:r>
      <w:r w:rsidRPr="1C0142D1">
        <w:rPr>
          <w:rFonts w:ascii="Calibri" w:eastAsia="Calibri" w:hAnsi="Calibri" w:cs="Calibri"/>
        </w:rPr>
        <w:t xml:space="preserve">- The automated test suite </w:t>
      </w:r>
      <w:r w:rsidR="00965F17">
        <w:rPr>
          <w:rFonts w:ascii="Calibri" w:eastAsia="Calibri" w:hAnsi="Calibri" w:cs="Calibri"/>
        </w:rPr>
        <w:t>j</w:t>
      </w:r>
      <w:r w:rsidRPr="1C0142D1">
        <w:rPr>
          <w:rFonts w:ascii="Calibri" w:eastAsia="Calibri" w:hAnsi="Calibri" w:cs="Calibri"/>
        </w:rPr>
        <w:t xml:space="preserve"> that the system correctly handles both valid and invalid inputs.</w:t>
      </w:r>
    </w:p>
    <w:p w14:paraId="0DBC2853" w14:textId="298FDC9E" w:rsidR="3783EC9C" w:rsidRDefault="3783EC9C" w:rsidP="3783EC9C">
      <w:pPr>
        <w:rPr>
          <w:rFonts w:ascii="Calibri" w:eastAsia="Calibri" w:hAnsi="Calibri" w:cs="Calibri"/>
        </w:rPr>
      </w:pPr>
    </w:p>
    <w:p w14:paraId="3C6A5844" w14:textId="48DA373E" w:rsidR="3783EC9C" w:rsidRDefault="3783EC9C" w:rsidP="3783EC9C">
      <w:pPr>
        <w:rPr>
          <w:rFonts w:ascii="Calibri" w:eastAsia="Calibri" w:hAnsi="Calibri" w:cs="Calibri"/>
        </w:rPr>
      </w:pPr>
    </w:p>
    <w:p w14:paraId="23B89A5A" w14:textId="77777777" w:rsidR="00C820D8" w:rsidRPr="00C820D8" w:rsidRDefault="00C820D8" w:rsidP="00C820D8">
      <w:pPr>
        <w:rPr>
          <w:rFonts w:ascii="Calibri" w:eastAsia="Calibri" w:hAnsi="Calibri" w:cs="Calibri"/>
        </w:rPr>
      </w:pPr>
      <w:r w:rsidRPr="605D4BBA">
        <w:rPr>
          <w:rFonts w:ascii="Calibri" w:eastAsia="Calibri" w:hAnsi="Calibri" w:cs="Calibri"/>
          <w:b/>
          <w:bCs/>
        </w:rPr>
        <w:t>References</w:t>
      </w:r>
    </w:p>
    <w:p w14:paraId="7C063F9D" w14:textId="77777777" w:rsidR="00C820D8" w:rsidRPr="00C820D8" w:rsidRDefault="00C820D8" w:rsidP="00C820D8">
      <w:pPr>
        <w:rPr>
          <w:rFonts w:ascii="Calibri" w:eastAsia="Calibri" w:hAnsi="Calibri" w:cs="Calibri"/>
        </w:rPr>
      </w:pPr>
    </w:p>
    <w:p w14:paraId="6FC6F286" w14:textId="7D56B16B" w:rsidR="00C820D8" w:rsidRPr="00C820D8" w:rsidRDefault="00C820D8" w:rsidP="00C820D8">
      <w:pPr>
        <w:rPr>
          <w:rFonts w:ascii="Calibri" w:eastAsia="Calibri" w:hAnsi="Calibri" w:cs="Calibri"/>
        </w:rPr>
      </w:pPr>
      <w:r w:rsidRPr="00C820D8">
        <w:rPr>
          <w:rFonts w:ascii="Calibri" w:eastAsia="Calibri" w:hAnsi="Calibri" w:cs="Calibri"/>
        </w:rPr>
        <w:t xml:space="preserve"> Freeman, R.E., 2010. Strategic management: A stakeholder approach. Cambridge: Cambridge University Pres</w:t>
      </w:r>
      <w:r w:rsidR="00A92DC4">
        <w:rPr>
          <w:rFonts w:ascii="Calibri" w:eastAsia="Calibri" w:hAnsi="Calibri" w:cs="Calibri"/>
        </w:rPr>
        <w:t xml:space="preserve">su. </w:t>
      </w:r>
      <w:r w:rsidR="00A92DC4" w:rsidRPr="247DC52D">
        <w:rPr>
          <w:rFonts w:ascii="Calibri" w:eastAsia="Calibri" w:hAnsi="Calibri" w:cs="Calibri"/>
        </w:rPr>
        <w:t>Available at:</w:t>
      </w:r>
      <w:r w:rsidR="4B30545E" w:rsidRPr="247DC52D">
        <w:rPr>
          <w:rFonts w:ascii="Calibri" w:eastAsia="Calibri" w:hAnsi="Calibri" w:cs="Calibri"/>
        </w:rPr>
        <w:t xml:space="preserve"> </w:t>
      </w:r>
      <w:hyperlink r:id="rId5">
        <w:r w:rsidR="4B30545E" w:rsidRPr="247DC52D">
          <w:rPr>
            <w:rStyle w:val="Hyperlink"/>
            <w:rFonts w:ascii="Calibri" w:eastAsia="Calibri" w:hAnsi="Calibri" w:cs="Calibri"/>
          </w:rPr>
          <w:t>h</w:t>
        </w:r>
        <w:r w:rsidRPr="247DC52D">
          <w:rPr>
            <w:rStyle w:val="Hyperlink"/>
            <w:rFonts w:ascii="Calibri" w:eastAsia="Calibri" w:hAnsi="Calibri" w:cs="Calibri"/>
          </w:rPr>
          <w:t>ttps://doi.org/10.1017/CBO9781139192675</w:t>
        </w:r>
      </w:hyperlink>
      <w:r w:rsidR="6EEBE5DC" w:rsidRPr="247DC52D">
        <w:rPr>
          <w:rFonts w:ascii="Calibri" w:eastAsia="Calibri" w:hAnsi="Calibri" w:cs="Calibri"/>
        </w:rPr>
        <w:t xml:space="preserve"> </w:t>
      </w:r>
      <w:r w:rsidR="6EEBE5DC" w:rsidRPr="6C8E6705">
        <w:rPr>
          <w:rFonts w:ascii="Calibri" w:eastAsia="Calibri" w:hAnsi="Calibri" w:cs="Calibri"/>
        </w:rPr>
        <w:t>[</w:t>
      </w:r>
      <w:r w:rsidR="236D0DCC" w:rsidRPr="2D23B5BE">
        <w:rPr>
          <w:rFonts w:ascii="Calibri" w:eastAsia="Calibri" w:hAnsi="Calibri" w:cs="Calibri"/>
        </w:rPr>
        <w:t>Acce</w:t>
      </w:r>
      <w:r w:rsidR="6EEBE5DC" w:rsidRPr="2D23B5BE">
        <w:rPr>
          <w:rFonts w:ascii="Calibri" w:eastAsia="Calibri" w:hAnsi="Calibri" w:cs="Calibri"/>
        </w:rPr>
        <w:t>s</w:t>
      </w:r>
      <w:r w:rsidR="15D540C7" w:rsidRPr="2D23B5BE">
        <w:rPr>
          <w:rFonts w:ascii="Calibri" w:eastAsia="Calibri" w:hAnsi="Calibri" w:cs="Calibri"/>
        </w:rPr>
        <w:t>sed</w:t>
      </w:r>
      <w:r w:rsidR="7B1F3F62" w:rsidRPr="2D23B5BE">
        <w:rPr>
          <w:rFonts w:ascii="Calibri" w:eastAsia="Calibri" w:hAnsi="Calibri" w:cs="Calibri"/>
        </w:rPr>
        <w:t>:</w:t>
      </w:r>
      <w:r w:rsidR="15D540C7" w:rsidRPr="2D23B5BE">
        <w:rPr>
          <w:rFonts w:ascii="Calibri" w:eastAsia="Calibri" w:hAnsi="Calibri" w:cs="Calibri"/>
        </w:rPr>
        <w:t>19</w:t>
      </w:r>
      <w:r w:rsidR="15D540C7" w:rsidRPr="5CF18567">
        <w:rPr>
          <w:rFonts w:ascii="Calibri" w:eastAsia="Calibri" w:hAnsi="Calibri" w:cs="Calibri"/>
        </w:rPr>
        <w:t xml:space="preserve"> </w:t>
      </w:r>
      <w:r w:rsidR="15D540C7" w:rsidRPr="2D3A24F2">
        <w:rPr>
          <w:rFonts w:ascii="Calibri" w:eastAsia="Calibri" w:hAnsi="Calibri" w:cs="Calibri"/>
        </w:rPr>
        <w:t>September</w:t>
      </w:r>
      <w:r w:rsidR="15D540C7" w:rsidRPr="5FF1018B">
        <w:rPr>
          <w:rFonts w:ascii="Calibri" w:eastAsia="Calibri" w:hAnsi="Calibri" w:cs="Calibri"/>
        </w:rPr>
        <w:t xml:space="preserve"> </w:t>
      </w:r>
      <w:r w:rsidR="15D540C7" w:rsidRPr="5861848D">
        <w:rPr>
          <w:rFonts w:ascii="Calibri" w:eastAsia="Calibri" w:hAnsi="Calibri" w:cs="Calibri"/>
        </w:rPr>
        <w:t>2025</w:t>
      </w:r>
      <w:r w:rsidR="15D540C7" w:rsidRPr="5FB8DC6F">
        <w:rPr>
          <w:rFonts w:ascii="Calibri" w:eastAsia="Calibri" w:hAnsi="Calibri" w:cs="Calibri"/>
        </w:rPr>
        <w:t>]</w:t>
      </w:r>
    </w:p>
    <w:p w14:paraId="6CB350DE" w14:textId="7A933458" w:rsidR="41054365" w:rsidRDefault="00C820D8" w:rsidP="7A687BD4">
      <w:pPr>
        <w:rPr>
          <w:rFonts w:ascii="Calibri" w:eastAsia="Calibri" w:hAnsi="Calibri" w:cs="Calibri"/>
        </w:rPr>
      </w:pPr>
      <w:r w:rsidRPr="00C820D8">
        <w:rPr>
          <w:rFonts w:ascii="Calibri" w:eastAsia="Calibri" w:hAnsi="Calibri" w:cs="Calibri"/>
        </w:rPr>
        <w:t xml:space="preserve"> Bourne, L., 2016. Stakeholder relationship management: A maturity model for organisational implementation. Routledge.</w:t>
      </w:r>
      <w:r w:rsidR="5F746782" w:rsidRPr="649CF30F">
        <w:rPr>
          <w:rFonts w:ascii="Calibri" w:eastAsia="Calibri" w:hAnsi="Calibri" w:cs="Calibri"/>
        </w:rPr>
        <w:t>Available</w:t>
      </w:r>
      <w:r w:rsidR="5F746782" w:rsidRPr="7FF79C84">
        <w:rPr>
          <w:rFonts w:ascii="Calibri" w:eastAsia="Calibri" w:hAnsi="Calibri" w:cs="Calibri"/>
        </w:rPr>
        <w:t xml:space="preserve"> at</w:t>
      </w:r>
      <w:r w:rsidR="5F746782" w:rsidRPr="69D6BAE5">
        <w:rPr>
          <w:rFonts w:ascii="Calibri" w:eastAsia="Calibri" w:hAnsi="Calibri" w:cs="Calibri"/>
        </w:rPr>
        <w:t>:</w:t>
      </w:r>
      <w:hyperlink r:id="rId6">
        <w:r w:rsidRPr="796DC528">
          <w:rPr>
            <w:rStyle w:val="Hyperlink"/>
            <w:rFonts w:ascii="Calibri" w:eastAsia="Calibri" w:hAnsi="Calibri" w:cs="Calibri"/>
          </w:rPr>
          <w:t>https://doi.org/10.4324/9781315585665</w:t>
        </w:r>
      </w:hyperlink>
      <w:r w:rsidR="2F9EBCFA" w:rsidRPr="796DC528">
        <w:rPr>
          <w:rFonts w:ascii="Calibri" w:eastAsia="Calibri" w:hAnsi="Calibri" w:cs="Calibri"/>
        </w:rPr>
        <w:t xml:space="preserve"> </w:t>
      </w:r>
      <w:r w:rsidR="2EE39849" w:rsidRPr="069BC866">
        <w:rPr>
          <w:rFonts w:ascii="Calibri" w:eastAsia="Calibri" w:hAnsi="Calibri" w:cs="Calibri"/>
        </w:rPr>
        <w:t>[Accessed:19 September 2025]</w:t>
      </w:r>
    </w:p>
    <w:p w14:paraId="126DD847" w14:textId="23F14FDF" w:rsidR="00C820D8" w:rsidRPr="00C820D8" w:rsidRDefault="289DFEB2" w:rsidP="1F56F04F">
      <w:pPr>
        <w:rPr>
          <w:rFonts w:ascii="Calibri" w:eastAsia="Calibri" w:hAnsi="Calibri" w:cs="Calibri"/>
        </w:rPr>
      </w:pPr>
      <w:r w:rsidRPr="30733752">
        <w:rPr>
          <w:rFonts w:ascii="Calibri" w:eastAsia="Calibri" w:hAnsi="Calibri" w:cs="Calibri"/>
        </w:rPr>
        <w:t>B</w:t>
      </w:r>
      <w:r w:rsidR="00C820D8" w:rsidRPr="30733752">
        <w:rPr>
          <w:rFonts w:ascii="Calibri" w:eastAsia="Calibri" w:hAnsi="Calibri" w:cs="Calibri"/>
        </w:rPr>
        <w:t>ooch</w:t>
      </w:r>
      <w:r w:rsidR="00C820D8" w:rsidRPr="00C820D8">
        <w:rPr>
          <w:rFonts w:ascii="Calibri" w:eastAsia="Calibri" w:hAnsi="Calibri" w:cs="Calibri"/>
        </w:rPr>
        <w:t>, G., Rumbaugh, J. and Jacobson, I., 2005. The unified modeling language user guide. 2nd ed. Addison-Wesley.</w:t>
      </w:r>
      <w:r w:rsidR="0B7BD88A" w:rsidRPr="40F28F81">
        <w:rPr>
          <w:rFonts w:ascii="Calibri" w:eastAsia="Calibri" w:hAnsi="Calibri" w:cs="Calibri"/>
        </w:rPr>
        <w:t xml:space="preserve"> </w:t>
      </w:r>
      <w:r w:rsidR="0B7BD88A" w:rsidRPr="585C31D7">
        <w:rPr>
          <w:rFonts w:ascii="Calibri" w:eastAsia="Calibri" w:hAnsi="Calibri" w:cs="Calibri"/>
        </w:rPr>
        <w:t>Available at</w:t>
      </w:r>
      <w:r w:rsidR="0B7BD88A" w:rsidRPr="297C0225">
        <w:rPr>
          <w:rFonts w:ascii="Calibri" w:eastAsia="Calibri" w:hAnsi="Calibri" w:cs="Calibri"/>
        </w:rPr>
        <w:t xml:space="preserve">: </w:t>
      </w:r>
      <w:hyperlink r:id="rId7">
        <w:r w:rsidR="00C820D8" w:rsidRPr="551C1CD3">
          <w:rPr>
            <w:rStyle w:val="Hyperlink"/>
            <w:rFonts w:ascii="Calibri" w:eastAsia="Calibri" w:hAnsi="Calibri" w:cs="Calibri"/>
          </w:rPr>
          <w:t>https://dl.acm.org/doi/book/10.5555/1074100</w:t>
        </w:r>
      </w:hyperlink>
      <w:r w:rsidR="64501AB5" w:rsidRPr="551C1CD3">
        <w:rPr>
          <w:rFonts w:ascii="Calibri" w:eastAsia="Calibri" w:hAnsi="Calibri" w:cs="Calibri"/>
        </w:rPr>
        <w:t xml:space="preserve"> </w:t>
      </w:r>
      <w:r w:rsidR="54D22016" w:rsidRPr="1F56F04F">
        <w:rPr>
          <w:rFonts w:ascii="Calibri" w:eastAsia="Calibri" w:hAnsi="Calibri" w:cs="Calibri"/>
        </w:rPr>
        <w:t>[Accessed:19 September 2025]</w:t>
      </w:r>
    </w:p>
    <w:p w14:paraId="1FC76948" w14:textId="6DC21B22" w:rsidR="00C820D8" w:rsidRPr="00C820D8" w:rsidRDefault="00C820D8" w:rsidP="4FD74465">
      <w:pPr>
        <w:rPr>
          <w:rFonts w:ascii="Calibri" w:eastAsia="Calibri" w:hAnsi="Calibri" w:cs="Calibri"/>
        </w:rPr>
      </w:pPr>
      <w:r w:rsidRPr="00C820D8">
        <w:rPr>
          <w:rFonts w:ascii="Calibri" w:eastAsia="Calibri" w:hAnsi="Calibri" w:cs="Calibri"/>
        </w:rPr>
        <w:t xml:space="preserve"> Sommerville, I., 2011. Software engineering. 9th ed. Boston: Addison-Wesley.</w:t>
      </w:r>
      <w:r w:rsidR="37DA4A14" w:rsidRPr="2CCFC699">
        <w:rPr>
          <w:rFonts w:ascii="Calibri" w:eastAsia="Calibri" w:hAnsi="Calibri" w:cs="Calibri"/>
        </w:rPr>
        <w:t xml:space="preserve"> </w:t>
      </w:r>
      <w:r w:rsidR="37DA4A14" w:rsidRPr="07F74D92">
        <w:rPr>
          <w:rFonts w:ascii="Calibri" w:eastAsia="Calibri" w:hAnsi="Calibri" w:cs="Calibri"/>
        </w:rPr>
        <w:t>Available at</w:t>
      </w:r>
      <w:r w:rsidR="37DA4A14" w:rsidRPr="580EE766">
        <w:rPr>
          <w:rFonts w:ascii="Calibri" w:eastAsia="Calibri" w:hAnsi="Calibri" w:cs="Calibri"/>
        </w:rPr>
        <w:t xml:space="preserve">: </w:t>
      </w:r>
      <w:hyperlink r:id="rId8">
        <w:r w:rsidRPr="7B737234">
          <w:rPr>
            <w:rStyle w:val="Hyperlink"/>
            <w:rFonts w:ascii="Calibri" w:eastAsia="Calibri" w:hAnsi="Calibri" w:cs="Calibri"/>
          </w:rPr>
          <w:t>https://dl.acm.org/doi/book/10.5555/2017933</w:t>
        </w:r>
      </w:hyperlink>
      <w:r w:rsidR="41A38513" w:rsidRPr="7B737234">
        <w:rPr>
          <w:rFonts w:ascii="Calibri" w:eastAsia="Calibri" w:hAnsi="Calibri" w:cs="Calibri"/>
        </w:rPr>
        <w:t xml:space="preserve"> </w:t>
      </w:r>
      <w:r w:rsidR="18CB9B95" w:rsidRPr="4FD74465">
        <w:rPr>
          <w:rFonts w:ascii="Calibri" w:eastAsia="Calibri" w:hAnsi="Calibri" w:cs="Calibri"/>
        </w:rPr>
        <w:t>[Accessed:19 September 2025]</w:t>
      </w:r>
    </w:p>
    <w:p w14:paraId="761E8480" w14:textId="7A9DF5BB" w:rsidR="41054365" w:rsidRDefault="00C820D8" w:rsidP="2E2D1167">
      <w:pPr>
        <w:rPr>
          <w:rFonts w:ascii="Calibri" w:eastAsia="Calibri" w:hAnsi="Calibri" w:cs="Calibri"/>
        </w:rPr>
      </w:pPr>
      <w:r w:rsidRPr="00C820D8">
        <w:rPr>
          <w:rFonts w:ascii="Calibri" w:eastAsia="Calibri" w:hAnsi="Calibri" w:cs="Calibri"/>
        </w:rPr>
        <w:t>Pressman, R.S., 2014. Software engineering: a practitioner</w:t>
      </w:r>
      <w:r w:rsidRPr="00C820D8">
        <w:rPr>
          <w:rFonts w:ascii="Calibri" w:eastAsia="Calibri" w:hAnsi="Calibri" w:cs="Calibri" w:hint="eastAsia"/>
        </w:rPr>
        <w:t>’</w:t>
      </w:r>
      <w:r w:rsidRPr="00C820D8">
        <w:rPr>
          <w:rFonts w:ascii="Calibri" w:eastAsia="Calibri" w:hAnsi="Calibri" w:cs="Calibri"/>
        </w:rPr>
        <w:t>s approach. 8th ed. New York: McGraw-</w:t>
      </w:r>
      <w:r w:rsidRPr="437E9CF5">
        <w:rPr>
          <w:rFonts w:ascii="Calibri" w:eastAsia="Calibri" w:hAnsi="Calibri" w:cs="Calibri"/>
        </w:rPr>
        <w:t>Hill</w:t>
      </w:r>
      <w:r w:rsidR="719CD7AB" w:rsidRPr="437E9CF5">
        <w:rPr>
          <w:rFonts w:ascii="Calibri" w:eastAsia="Calibri" w:hAnsi="Calibri" w:cs="Calibri"/>
        </w:rPr>
        <w:t>.</w:t>
      </w:r>
      <w:r w:rsidR="719CD7AB" w:rsidRPr="13F98C43">
        <w:rPr>
          <w:rFonts w:ascii="Calibri" w:eastAsia="Calibri" w:hAnsi="Calibri" w:cs="Calibri"/>
        </w:rPr>
        <w:t xml:space="preserve"> </w:t>
      </w:r>
      <w:r w:rsidR="719CD7AB" w:rsidRPr="4209A8CB">
        <w:rPr>
          <w:rFonts w:ascii="Calibri" w:eastAsia="Calibri" w:hAnsi="Calibri" w:cs="Calibri"/>
        </w:rPr>
        <w:t>Available at</w:t>
      </w:r>
      <w:r w:rsidR="719CD7AB" w:rsidRPr="2371078A">
        <w:rPr>
          <w:rFonts w:ascii="Calibri" w:eastAsia="Calibri" w:hAnsi="Calibri" w:cs="Calibri"/>
        </w:rPr>
        <w:t xml:space="preserve">: </w:t>
      </w:r>
      <w:hyperlink r:id="rId9">
        <w:r w:rsidRPr="7B0BA158">
          <w:rPr>
            <w:rStyle w:val="Hyperlink"/>
            <w:rFonts w:ascii="Calibri" w:eastAsia="Calibri" w:hAnsi="Calibri" w:cs="Calibri"/>
          </w:rPr>
          <w:t>https://www.mheducation.com/highered/product/software-engineering-practitioner-s-approach-pressman-maxim/M9780078022128.html</w:t>
        </w:r>
      </w:hyperlink>
      <w:r w:rsidR="49BBF599" w:rsidRPr="7B0BA158">
        <w:rPr>
          <w:rFonts w:ascii="Calibri" w:eastAsia="Calibri" w:hAnsi="Calibri" w:cs="Calibri"/>
        </w:rPr>
        <w:t xml:space="preserve"> </w:t>
      </w:r>
      <w:r w:rsidR="27E1DE3C" w:rsidRPr="2E2D1167">
        <w:rPr>
          <w:rFonts w:ascii="Calibri" w:eastAsia="Calibri" w:hAnsi="Calibri" w:cs="Calibri"/>
        </w:rPr>
        <w:t>[Accessed:19 September 2025]</w:t>
      </w:r>
    </w:p>
    <w:p w14:paraId="6761D6EA" w14:textId="5618692D" w:rsidR="41054365" w:rsidRDefault="41054365" w:rsidP="41054365">
      <w:pPr>
        <w:rPr>
          <w:rFonts w:ascii="Calibri" w:eastAsia="Calibri" w:hAnsi="Calibri" w:cs="Calibri"/>
        </w:rPr>
      </w:pPr>
    </w:p>
    <w:p w14:paraId="330EE427" w14:textId="1FBB2C01" w:rsidR="00894864" w:rsidRDefault="00894864" w:rsidP="1C0142D1">
      <w:pPr>
        <w:rPr>
          <w:rFonts w:ascii="Calibri" w:eastAsia="Calibri" w:hAnsi="Calibri" w:cs="Calibri"/>
        </w:rPr>
      </w:pPr>
    </w:p>
    <w:sectPr w:rsidR="008948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3922034">
    <w:abstractNumId w:val="2"/>
  </w:num>
  <w:num w:numId="2" w16cid:durableId="185605314">
    <w:abstractNumId w:val="1"/>
  </w:num>
  <w:num w:numId="3" w16cid:durableId="1969700147">
    <w:abstractNumId w:val="5"/>
  </w:num>
  <w:num w:numId="4" w16cid:durableId="2097676712">
    <w:abstractNumId w:val="0"/>
  </w:num>
  <w:num w:numId="5" w16cid:durableId="224074241">
    <w:abstractNumId w:val="3"/>
  </w:num>
  <w:num w:numId="6" w16cid:durableId="339311244">
    <w:abstractNumId w:val="6"/>
  </w:num>
  <w:num w:numId="7" w16cid:durableId="417139277">
    <w:abstractNumId w:val="4"/>
  </w:num>
  <w:num w:numId="8" w16cid:durableId="436368595">
    <w:abstractNumId w:val="8"/>
  </w:num>
  <w:num w:numId="9" w16cid:durableId="837043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F68"/>
    <w:rsid w:val="000073E4"/>
    <w:rsid w:val="00034616"/>
    <w:rsid w:val="00035F19"/>
    <w:rsid w:val="000468B7"/>
    <w:rsid w:val="0006063C"/>
    <w:rsid w:val="00066050"/>
    <w:rsid w:val="00077AB3"/>
    <w:rsid w:val="000910BC"/>
    <w:rsid w:val="00094E7E"/>
    <w:rsid w:val="00114743"/>
    <w:rsid w:val="001236AD"/>
    <w:rsid w:val="00133BEB"/>
    <w:rsid w:val="0015074B"/>
    <w:rsid w:val="00171694"/>
    <w:rsid w:val="00193E03"/>
    <w:rsid w:val="001A253A"/>
    <w:rsid w:val="001A78F1"/>
    <w:rsid w:val="001D28CC"/>
    <w:rsid w:val="001F3B2E"/>
    <w:rsid w:val="001F66CB"/>
    <w:rsid w:val="00206694"/>
    <w:rsid w:val="0027088D"/>
    <w:rsid w:val="0029639D"/>
    <w:rsid w:val="002B7A8E"/>
    <w:rsid w:val="002C0408"/>
    <w:rsid w:val="002F3149"/>
    <w:rsid w:val="002F50BE"/>
    <w:rsid w:val="00303D2C"/>
    <w:rsid w:val="00326F90"/>
    <w:rsid w:val="00366FAD"/>
    <w:rsid w:val="00367AE1"/>
    <w:rsid w:val="00377DEB"/>
    <w:rsid w:val="0038457E"/>
    <w:rsid w:val="003A1DD8"/>
    <w:rsid w:val="003D0027"/>
    <w:rsid w:val="003D3B3B"/>
    <w:rsid w:val="003D44FE"/>
    <w:rsid w:val="003F4754"/>
    <w:rsid w:val="004153F0"/>
    <w:rsid w:val="004527CB"/>
    <w:rsid w:val="00456E40"/>
    <w:rsid w:val="00473590"/>
    <w:rsid w:val="004B3116"/>
    <w:rsid w:val="004C3DA4"/>
    <w:rsid w:val="004D495F"/>
    <w:rsid w:val="004F0FB5"/>
    <w:rsid w:val="004F210D"/>
    <w:rsid w:val="005010E7"/>
    <w:rsid w:val="005223D6"/>
    <w:rsid w:val="00533213"/>
    <w:rsid w:val="00563D63"/>
    <w:rsid w:val="005978C4"/>
    <w:rsid w:val="005B13A3"/>
    <w:rsid w:val="005C6FDE"/>
    <w:rsid w:val="005F666A"/>
    <w:rsid w:val="005F7EA4"/>
    <w:rsid w:val="00637D34"/>
    <w:rsid w:val="006638F5"/>
    <w:rsid w:val="006646EA"/>
    <w:rsid w:val="00676F98"/>
    <w:rsid w:val="0068284C"/>
    <w:rsid w:val="0068794C"/>
    <w:rsid w:val="006A1334"/>
    <w:rsid w:val="006A6E85"/>
    <w:rsid w:val="006A74E8"/>
    <w:rsid w:val="006C1153"/>
    <w:rsid w:val="006C3666"/>
    <w:rsid w:val="006E0DA6"/>
    <w:rsid w:val="007014F2"/>
    <w:rsid w:val="00756749"/>
    <w:rsid w:val="007636F2"/>
    <w:rsid w:val="007640B6"/>
    <w:rsid w:val="00774FBC"/>
    <w:rsid w:val="00775145"/>
    <w:rsid w:val="00782263"/>
    <w:rsid w:val="007A36E5"/>
    <w:rsid w:val="007D4155"/>
    <w:rsid w:val="007D695E"/>
    <w:rsid w:val="007F28ED"/>
    <w:rsid w:val="007F3B4B"/>
    <w:rsid w:val="007F7F97"/>
    <w:rsid w:val="00803E87"/>
    <w:rsid w:val="0081100E"/>
    <w:rsid w:val="00854618"/>
    <w:rsid w:val="008561C9"/>
    <w:rsid w:val="00856F8C"/>
    <w:rsid w:val="00880AAB"/>
    <w:rsid w:val="00893CCF"/>
    <w:rsid w:val="00894864"/>
    <w:rsid w:val="008A68B5"/>
    <w:rsid w:val="008B643C"/>
    <w:rsid w:val="008C0622"/>
    <w:rsid w:val="008D02B9"/>
    <w:rsid w:val="008E6425"/>
    <w:rsid w:val="00903589"/>
    <w:rsid w:val="009154D7"/>
    <w:rsid w:val="00931C45"/>
    <w:rsid w:val="009371B5"/>
    <w:rsid w:val="00965F17"/>
    <w:rsid w:val="009942AC"/>
    <w:rsid w:val="009A5A9C"/>
    <w:rsid w:val="00A02506"/>
    <w:rsid w:val="00A40323"/>
    <w:rsid w:val="00A54E78"/>
    <w:rsid w:val="00A76391"/>
    <w:rsid w:val="00A773D9"/>
    <w:rsid w:val="00A92DC4"/>
    <w:rsid w:val="00AA1D8D"/>
    <w:rsid w:val="00AA63B5"/>
    <w:rsid w:val="00AF081F"/>
    <w:rsid w:val="00B05C58"/>
    <w:rsid w:val="00B24BFB"/>
    <w:rsid w:val="00B27272"/>
    <w:rsid w:val="00B27FE3"/>
    <w:rsid w:val="00B316C9"/>
    <w:rsid w:val="00B46C22"/>
    <w:rsid w:val="00B47730"/>
    <w:rsid w:val="00B7275E"/>
    <w:rsid w:val="00BA31F0"/>
    <w:rsid w:val="00C167D6"/>
    <w:rsid w:val="00C30CA6"/>
    <w:rsid w:val="00C6634E"/>
    <w:rsid w:val="00C820D8"/>
    <w:rsid w:val="00C91B1A"/>
    <w:rsid w:val="00CB0664"/>
    <w:rsid w:val="00CE6F2D"/>
    <w:rsid w:val="00D8080C"/>
    <w:rsid w:val="00D94212"/>
    <w:rsid w:val="00DA7536"/>
    <w:rsid w:val="00DC1FD4"/>
    <w:rsid w:val="00E010F7"/>
    <w:rsid w:val="00EA0E2A"/>
    <w:rsid w:val="00F71BDF"/>
    <w:rsid w:val="00F969C5"/>
    <w:rsid w:val="00FC693F"/>
    <w:rsid w:val="04F41DF0"/>
    <w:rsid w:val="069BC866"/>
    <w:rsid w:val="074C339E"/>
    <w:rsid w:val="07F74D92"/>
    <w:rsid w:val="0A7D2E63"/>
    <w:rsid w:val="0B7BD88A"/>
    <w:rsid w:val="0D532489"/>
    <w:rsid w:val="0EAC15E2"/>
    <w:rsid w:val="0F9678B8"/>
    <w:rsid w:val="13F98C43"/>
    <w:rsid w:val="15D540C7"/>
    <w:rsid w:val="15E4577B"/>
    <w:rsid w:val="16C25D19"/>
    <w:rsid w:val="17A8872B"/>
    <w:rsid w:val="18CB9B95"/>
    <w:rsid w:val="1938B308"/>
    <w:rsid w:val="1AEF6CE4"/>
    <w:rsid w:val="1BE9463D"/>
    <w:rsid w:val="1C0142D1"/>
    <w:rsid w:val="1CE1EEBE"/>
    <w:rsid w:val="1DF5D746"/>
    <w:rsid w:val="1E0139E5"/>
    <w:rsid w:val="1E57A02E"/>
    <w:rsid w:val="1F56F04F"/>
    <w:rsid w:val="226B6479"/>
    <w:rsid w:val="2295D8ED"/>
    <w:rsid w:val="236D0DCC"/>
    <w:rsid w:val="2371078A"/>
    <w:rsid w:val="247DC52D"/>
    <w:rsid w:val="259B6DC1"/>
    <w:rsid w:val="26FB38EC"/>
    <w:rsid w:val="27A31570"/>
    <w:rsid w:val="27E1DE3C"/>
    <w:rsid w:val="289DFEB2"/>
    <w:rsid w:val="297C0225"/>
    <w:rsid w:val="2A46C173"/>
    <w:rsid w:val="2B666289"/>
    <w:rsid w:val="2BAAFA4A"/>
    <w:rsid w:val="2C7D2099"/>
    <w:rsid w:val="2CCFC699"/>
    <w:rsid w:val="2D23B5BE"/>
    <w:rsid w:val="2D3A24F2"/>
    <w:rsid w:val="2E2D1167"/>
    <w:rsid w:val="2EE39849"/>
    <w:rsid w:val="2F34280D"/>
    <w:rsid w:val="2F9EBCFA"/>
    <w:rsid w:val="2FF56996"/>
    <w:rsid w:val="30733752"/>
    <w:rsid w:val="31734FFD"/>
    <w:rsid w:val="327774DF"/>
    <w:rsid w:val="3283D596"/>
    <w:rsid w:val="3441022F"/>
    <w:rsid w:val="3454B6C4"/>
    <w:rsid w:val="371B1DF5"/>
    <w:rsid w:val="3740826B"/>
    <w:rsid w:val="3783EC9C"/>
    <w:rsid w:val="37DA4A14"/>
    <w:rsid w:val="3D108337"/>
    <w:rsid w:val="403E0249"/>
    <w:rsid w:val="40F28F81"/>
    <w:rsid w:val="41054365"/>
    <w:rsid w:val="41A38513"/>
    <w:rsid w:val="4209A8CB"/>
    <w:rsid w:val="437E9CF5"/>
    <w:rsid w:val="4409CD50"/>
    <w:rsid w:val="458A65AE"/>
    <w:rsid w:val="464707C6"/>
    <w:rsid w:val="48138CB5"/>
    <w:rsid w:val="48B22305"/>
    <w:rsid w:val="49591A7D"/>
    <w:rsid w:val="49BBF599"/>
    <w:rsid w:val="4B30545E"/>
    <w:rsid w:val="4B9CE06F"/>
    <w:rsid w:val="4F7C114A"/>
    <w:rsid w:val="4FCE7F36"/>
    <w:rsid w:val="4FD74465"/>
    <w:rsid w:val="506068B2"/>
    <w:rsid w:val="5295DA65"/>
    <w:rsid w:val="54D22016"/>
    <w:rsid w:val="551C1CD3"/>
    <w:rsid w:val="57074353"/>
    <w:rsid w:val="580EE766"/>
    <w:rsid w:val="585C31D7"/>
    <w:rsid w:val="5861848D"/>
    <w:rsid w:val="59B9126F"/>
    <w:rsid w:val="59E672F1"/>
    <w:rsid w:val="5AB8D969"/>
    <w:rsid w:val="5B5D71C8"/>
    <w:rsid w:val="5B728F23"/>
    <w:rsid w:val="5C79B108"/>
    <w:rsid w:val="5CF18567"/>
    <w:rsid w:val="5F746782"/>
    <w:rsid w:val="5FB8DC6F"/>
    <w:rsid w:val="5FF1018B"/>
    <w:rsid w:val="605D4BBA"/>
    <w:rsid w:val="60C3AC25"/>
    <w:rsid w:val="6373F6EA"/>
    <w:rsid w:val="64501AB5"/>
    <w:rsid w:val="649CF30F"/>
    <w:rsid w:val="64D7D564"/>
    <w:rsid w:val="65661AAF"/>
    <w:rsid w:val="67A3A25C"/>
    <w:rsid w:val="68B25B34"/>
    <w:rsid w:val="68E37500"/>
    <w:rsid w:val="697905F5"/>
    <w:rsid w:val="69C4B107"/>
    <w:rsid w:val="69D6BAE5"/>
    <w:rsid w:val="69E88233"/>
    <w:rsid w:val="6B40C2EF"/>
    <w:rsid w:val="6BD3518E"/>
    <w:rsid w:val="6C8E6705"/>
    <w:rsid w:val="6EEBE5DC"/>
    <w:rsid w:val="70BF4663"/>
    <w:rsid w:val="7120A7B2"/>
    <w:rsid w:val="719CD7AB"/>
    <w:rsid w:val="71FEB08E"/>
    <w:rsid w:val="746246FC"/>
    <w:rsid w:val="7497AF52"/>
    <w:rsid w:val="77087B88"/>
    <w:rsid w:val="7883A35A"/>
    <w:rsid w:val="790213CA"/>
    <w:rsid w:val="793551ED"/>
    <w:rsid w:val="796DC528"/>
    <w:rsid w:val="7A687BD4"/>
    <w:rsid w:val="7B0BA158"/>
    <w:rsid w:val="7B1F3F62"/>
    <w:rsid w:val="7B737234"/>
    <w:rsid w:val="7C25B576"/>
    <w:rsid w:val="7FE540AF"/>
    <w:rsid w:val="7FF79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055D6"/>
  <w14:defaultImageDpi w14:val="300"/>
  <w15:docId w15:val="{9136C1EB-A986-4822-9150-030F9FC3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33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book/10.5555/20179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book/10.5555/1074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4324/978131558566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7/CBO978113919267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heducation.com/highered/product/software-engineering-practitioner-s-approach-pressman-maxim/M978007802212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Sanelisile Emmarecia Nkosi</cp:lastModifiedBy>
  <cp:revision>8</cp:revision>
  <dcterms:created xsi:type="dcterms:W3CDTF">2013-12-23T23:15:00Z</dcterms:created>
  <dcterms:modified xsi:type="dcterms:W3CDTF">2025-09-19T17:23:00Z</dcterms:modified>
  <cp:category/>
</cp:coreProperties>
</file>